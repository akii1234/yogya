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FBB5" w14:textId="77777777" w:rsidR="00067EB5" w:rsidRDefault="00000000">
      <w:pPr>
        <w:pStyle w:val="Heading1"/>
      </w:pPr>
      <w:r>
        <w:t>Akhil Tripathi</w:t>
      </w:r>
    </w:p>
    <w:p w14:paraId="279E1B68" w14:textId="77777777" w:rsidR="00067EB5" w:rsidRDefault="00000000" w:rsidP="00E70D36">
      <w:pPr>
        <w:spacing w:after="0"/>
      </w:pPr>
      <w:r>
        <w:t>📞 +91-8660136901 | ✉️ django.devakhil21@gmail.com</w:t>
      </w:r>
    </w:p>
    <w:p w14:paraId="778E37A6" w14:textId="77777777" w:rsidR="00067EB5" w:rsidRDefault="00000000" w:rsidP="00E70D36">
      <w:pPr>
        <w:spacing w:after="0"/>
      </w:pPr>
      <w:r>
        <w:t>🔗 https://www.linkedin.com/in/akhil-tripathi-61b599b1/</w:t>
      </w:r>
    </w:p>
    <w:p w14:paraId="25F9D776" w14:textId="77777777" w:rsidR="00067EB5" w:rsidRDefault="00000000">
      <w:pPr>
        <w:pStyle w:val="Heading2"/>
      </w:pPr>
      <w:r>
        <w:t>Technical Lead | Senior Software Developer</w:t>
      </w:r>
    </w:p>
    <w:p w14:paraId="7CCBA2F4" w14:textId="77777777" w:rsidR="00067EB5" w:rsidRDefault="00000000">
      <w:r>
        <w:t>12+ years of experience delivering scalable backend systems, cloud infrastructure, and technical leadership across BFSI, Energy, and Telecom domains.</w:t>
      </w:r>
    </w:p>
    <w:p w14:paraId="72764BED" w14:textId="77777777" w:rsidR="00E70D36" w:rsidRDefault="00E70D36" w:rsidP="00E70D36">
      <w:pPr>
        <w:pStyle w:val="Heading2"/>
      </w:pPr>
      <w:r>
        <w:t>Core Competencies</w:t>
      </w:r>
    </w:p>
    <w:p w14:paraId="3F4BB66A" w14:textId="77777777" w:rsidR="00E70D36" w:rsidRDefault="00E70D36" w:rsidP="00E70D36">
      <w:r>
        <w:t>Languages: Python, Java</w:t>
      </w:r>
      <w:r>
        <w:br/>
        <w:t>Databases: PostgreSQL, MySQL, MongoDB</w:t>
      </w:r>
      <w:r>
        <w:br/>
        <w:t xml:space="preserve">Cloud: AWS (Lambda, API Gateway, RDS, </w:t>
      </w:r>
      <w:proofErr w:type="spellStart"/>
      <w:r>
        <w:t>EventBridge</w:t>
      </w:r>
      <w:proofErr w:type="spellEnd"/>
      <w:r>
        <w:t>, S3, Cognito)</w:t>
      </w:r>
      <w:r>
        <w:br/>
        <w:t xml:space="preserve">Frameworks: Django, DRF, </w:t>
      </w:r>
      <w:proofErr w:type="spellStart"/>
      <w:r>
        <w:t>FastAPI</w:t>
      </w:r>
      <w:proofErr w:type="spellEnd"/>
      <w:r>
        <w:t>, Flask</w:t>
      </w:r>
      <w:r>
        <w:br/>
        <w:t>DevOps/</w:t>
      </w:r>
      <w:proofErr w:type="spellStart"/>
      <w:r>
        <w:t>IaC</w:t>
      </w:r>
      <w:proofErr w:type="spellEnd"/>
      <w:r>
        <w:t>: Terraform, Jenkins, GitHub Actions</w:t>
      </w:r>
      <w:r>
        <w:br/>
        <w:t>Tools: JIRA, Confluence, Docker, Kubernetes, Git</w:t>
      </w:r>
      <w:r>
        <w:br/>
        <w:t>OS: Linux, Windows</w:t>
      </w:r>
      <w:r>
        <w:br/>
        <w:t xml:space="preserve">Others: </w:t>
      </w:r>
      <w:proofErr w:type="spellStart"/>
      <w:r>
        <w:t>Nornir</w:t>
      </w:r>
      <w:proofErr w:type="spellEnd"/>
      <w:r>
        <w:t xml:space="preserve">, </w:t>
      </w:r>
      <w:proofErr w:type="spellStart"/>
      <w:r>
        <w:t>Netmiko</w:t>
      </w:r>
      <w:proofErr w:type="spellEnd"/>
      <w:r>
        <w:t>, Excel-VBA, Shell scripting</w:t>
      </w:r>
    </w:p>
    <w:p w14:paraId="2B3769B8" w14:textId="77777777" w:rsidR="00067EB5" w:rsidRDefault="00000000">
      <w:pPr>
        <w:pStyle w:val="Heading2"/>
      </w:pPr>
      <w:r>
        <w:t>Key Achievements</w:t>
      </w:r>
    </w:p>
    <w:p w14:paraId="26A371AF" w14:textId="77777777" w:rsidR="0080692C" w:rsidRDefault="00000000" w:rsidP="0080692C">
      <w:pPr>
        <w:pStyle w:val="ListBullet"/>
      </w:pPr>
      <w:r>
        <w:t>Boosted HSBC’s application performance by 40% and stability by 20% through async backend optimizations.</w:t>
      </w:r>
    </w:p>
    <w:p w14:paraId="72FE58BB" w14:textId="77777777" w:rsidR="0080692C" w:rsidRDefault="00000000" w:rsidP="0080692C">
      <w:pPr>
        <w:pStyle w:val="ListBullet"/>
      </w:pPr>
      <w:r>
        <w:t>Cut cloud costs by 25% at HSBC by redesigning architecture using AWS-native services.</w:t>
      </w:r>
    </w:p>
    <w:p w14:paraId="43D09D03" w14:textId="77777777" w:rsidR="0080692C" w:rsidRDefault="00000000" w:rsidP="0080692C">
      <w:pPr>
        <w:pStyle w:val="ListBullet"/>
      </w:pPr>
      <w:r>
        <w:t>Reduced deployment time by 40% using Terraform + Jenkins, cutting infra costs by 15%.</w:t>
      </w:r>
    </w:p>
    <w:p w14:paraId="08F0E1F7" w14:textId="77777777" w:rsidR="0080692C" w:rsidRDefault="00000000" w:rsidP="0080692C">
      <w:pPr>
        <w:pStyle w:val="ListBullet"/>
      </w:pPr>
      <w:r>
        <w:t>Automated provisioning of 10,000+ CISCO devices/month, creating a first-of-its-kind direct-connect Python module.</w:t>
      </w:r>
    </w:p>
    <w:p w14:paraId="3F686107" w14:textId="77777777" w:rsidR="0080692C" w:rsidRDefault="00000000" w:rsidP="0080692C">
      <w:pPr>
        <w:pStyle w:val="ListBullet"/>
      </w:pPr>
      <w:r>
        <w:t>Refactored legacy code to reduce production errors by 80% and improve maintainability by 60%.</w:t>
      </w:r>
    </w:p>
    <w:p w14:paraId="714930B2" w14:textId="77777777" w:rsidR="0080692C" w:rsidRDefault="00000000" w:rsidP="0080692C">
      <w:pPr>
        <w:pStyle w:val="ListBullet"/>
      </w:pPr>
      <w:r>
        <w:t>Delivered microservices for Tier-1 bank, achieving sprint targets across 3 consecutive quarters.</w:t>
      </w:r>
    </w:p>
    <w:p w14:paraId="1BEE2EB8" w14:textId="77777777" w:rsidR="0080692C" w:rsidRDefault="00000000" w:rsidP="0080692C">
      <w:pPr>
        <w:pStyle w:val="ListBullet"/>
      </w:pPr>
      <w:r>
        <w:t>Improved data pipeline throughput by 60%; cut support tickets by 40%.</w:t>
      </w:r>
    </w:p>
    <w:p w14:paraId="0C778560" w14:textId="77777777" w:rsidR="0080692C" w:rsidRDefault="00000000" w:rsidP="0080692C">
      <w:pPr>
        <w:pStyle w:val="ListBullet"/>
      </w:pPr>
      <w:r>
        <w:t>Saved $9,000/month by building a custom CRM, eliminating third-party licenses.</w:t>
      </w:r>
    </w:p>
    <w:p w14:paraId="6704C503" w14:textId="24BF0CDA" w:rsidR="00067EB5" w:rsidRDefault="00000000" w:rsidP="0080692C">
      <w:pPr>
        <w:pStyle w:val="ListBullet"/>
      </w:pPr>
      <w:r>
        <w:t xml:space="preserve">Cut reconciliation time from </w:t>
      </w:r>
      <w:r w:rsidR="0080692C">
        <w:t>48</w:t>
      </w:r>
      <w:r>
        <w:t xml:space="preserve"> hours to 2 hours, earning the “</w:t>
      </w:r>
      <w:proofErr w:type="spellStart"/>
      <w:r>
        <w:t>SuperHero</w:t>
      </w:r>
      <w:proofErr w:type="spellEnd"/>
      <w:r>
        <w:t xml:space="preserve"> Award”.</w:t>
      </w:r>
    </w:p>
    <w:p w14:paraId="3D06EE57" w14:textId="3B2C7A25" w:rsidR="00067EB5" w:rsidRDefault="00000000">
      <w:pPr>
        <w:pStyle w:val="ListBullet"/>
      </w:pPr>
      <w:r>
        <w:t>Awarded “Star Performer” at HCL within first quarter — top 1% of the BU.</w:t>
      </w:r>
    </w:p>
    <w:p w14:paraId="2DF6BECE" w14:textId="5F5C3C4F" w:rsidR="0080692C" w:rsidRDefault="0080692C">
      <w:pPr>
        <w:pStyle w:val="ListBullet"/>
      </w:pPr>
      <w:r>
        <w:t>Received HSBC’s prestigious quarterly top performer awards for two consecutive quarters.</w:t>
      </w:r>
    </w:p>
    <w:p w14:paraId="4A241DA7" w14:textId="77777777" w:rsidR="00067EB5" w:rsidRDefault="00000000">
      <w:pPr>
        <w:pStyle w:val="Heading2"/>
      </w:pPr>
      <w:r>
        <w:t>Professional Experience</w:t>
      </w:r>
    </w:p>
    <w:p w14:paraId="66927DCF" w14:textId="77777777" w:rsidR="00067EB5" w:rsidRDefault="00000000">
      <w:pPr>
        <w:pStyle w:val="Heading3"/>
      </w:pPr>
      <w:r>
        <w:t>HSBC Software Development Pvt Ltd</w:t>
      </w:r>
    </w:p>
    <w:p w14:paraId="1CF16EDB" w14:textId="77777777" w:rsidR="00067EB5" w:rsidRDefault="00000000">
      <w:r>
        <w:t>Technical Lead | Sept 2023 – Present</w:t>
      </w:r>
    </w:p>
    <w:p w14:paraId="025F98E5" w14:textId="77777777" w:rsidR="00E70D36" w:rsidRDefault="00000000" w:rsidP="00E70D36">
      <w:pPr>
        <w:pStyle w:val="ListBullet"/>
      </w:pPr>
      <w:r>
        <w:lastRenderedPageBreak/>
        <w:t>Developed async APIs via AWS Lambda; handled 1000+ daily requests under 200ms latency.</w:t>
      </w:r>
    </w:p>
    <w:p w14:paraId="4565C217" w14:textId="46FA10B4" w:rsidR="00067EB5" w:rsidRDefault="00000000" w:rsidP="00E70D36">
      <w:pPr>
        <w:pStyle w:val="ListBullet"/>
      </w:pPr>
      <w:r>
        <w:t>Led AWS-native redesign improving efficiency by 30% and reducing cloud expenses by 25%.</w:t>
      </w:r>
    </w:p>
    <w:p w14:paraId="3092ED53" w14:textId="52F2B482" w:rsidR="00E70D36" w:rsidRDefault="00000000" w:rsidP="00E70D36">
      <w:pPr>
        <w:pStyle w:val="ListBullet"/>
      </w:pPr>
      <w:r>
        <w:t>Automated RDS data sync with Lambda, eliminating manual workflows.</w:t>
      </w:r>
    </w:p>
    <w:p w14:paraId="514B5B19" w14:textId="77777777" w:rsidR="00E70D36" w:rsidRDefault="00000000" w:rsidP="00E70D36">
      <w:pPr>
        <w:pStyle w:val="ListBullet"/>
      </w:pPr>
      <w:r>
        <w:t>Used Terraform + Jenkins to reduce deployment time by 40%.</w:t>
      </w:r>
    </w:p>
    <w:p w14:paraId="47A0C9D7" w14:textId="6CCB60BE" w:rsidR="00067EB5" w:rsidRDefault="00000000" w:rsidP="00E70D36">
      <w:pPr>
        <w:pStyle w:val="ListBullet"/>
      </w:pPr>
      <w:r>
        <w:t>Acted as Agile lead, aligning deliverables with business goals.</w:t>
      </w:r>
    </w:p>
    <w:p w14:paraId="7E6C112C" w14:textId="77777777" w:rsidR="00067EB5" w:rsidRDefault="00000000">
      <w:pPr>
        <w:pStyle w:val="Heading3"/>
      </w:pPr>
      <w:r>
        <w:t>HCL Technologies</w:t>
      </w:r>
    </w:p>
    <w:p w14:paraId="12DBBD8C" w14:textId="77777777" w:rsidR="00067EB5" w:rsidRDefault="00000000">
      <w:r>
        <w:t>Technical Specialist | Nov 2022 – Sept 2023</w:t>
      </w:r>
    </w:p>
    <w:p w14:paraId="180EE44B" w14:textId="77777777" w:rsidR="00E70D36" w:rsidRDefault="00000000" w:rsidP="00E70D36">
      <w:pPr>
        <w:pStyle w:val="ListBullet"/>
      </w:pPr>
      <w:r>
        <w:t>Built device provisioning module for CISCO, automating 10K+ monthly setups.</w:t>
      </w:r>
    </w:p>
    <w:p w14:paraId="5868F47E" w14:textId="77777777" w:rsidR="00E70D36" w:rsidRDefault="00000000" w:rsidP="00E70D36">
      <w:pPr>
        <w:pStyle w:val="ListBullet"/>
      </w:pPr>
      <w:r>
        <w:t>Modularized legacy monolith, reducing errors by 80% and improving testability.</w:t>
      </w:r>
    </w:p>
    <w:p w14:paraId="1EC347FB" w14:textId="77777777" w:rsidR="00E70D36" w:rsidRDefault="00000000" w:rsidP="00E70D36">
      <w:pPr>
        <w:pStyle w:val="ListBullet"/>
      </w:pPr>
      <w:r>
        <w:t>Led unit testing strategy with 85%+ coverage, reducing bugs by 40%.</w:t>
      </w:r>
    </w:p>
    <w:p w14:paraId="0C3A2C15" w14:textId="5E18530F" w:rsidR="00E70D36" w:rsidRDefault="00000000" w:rsidP="00E70D36">
      <w:pPr>
        <w:pStyle w:val="ListBullet"/>
      </w:pPr>
      <w:r>
        <w:t>Engaged with Scrum/Product/Architect teams to accelerate delivery by 25%.</w:t>
      </w:r>
    </w:p>
    <w:p w14:paraId="0391FD17" w14:textId="77777777" w:rsidR="00067EB5" w:rsidRDefault="00000000">
      <w:pPr>
        <w:pStyle w:val="Heading3"/>
      </w:pPr>
      <w:r>
        <w:t>Capgemini Technology Services</w:t>
      </w:r>
    </w:p>
    <w:p w14:paraId="12A70458" w14:textId="77777777" w:rsidR="00067EB5" w:rsidRDefault="00000000">
      <w:r>
        <w:t>Senior Developer / Technical Lead | Mar 2021 – Nov 2022</w:t>
      </w:r>
    </w:p>
    <w:p w14:paraId="5B5779FC" w14:textId="702299F2" w:rsidR="00E70D36" w:rsidRDefault="00000000" w:rsidP="00E70D36">
      <w:pPr>
        <w:pStyle w:val="ListBullet"/>
      </w:pPr>
      <w:r>
        <w:t>Led a 6-member team delivering resilient AWS-based microservices for Tier-1 bank.</w:t>
      </w:r>
    </w:p>
    <w:p w14:paraId="608D3BB1" w14:textId="77777777" w:rsidR="00E70D36" w:rsidRDefault="00000000" w:rsidP="00E70D36">
      <w:pPr>
        <w:pStyle w:val="ListBullet"/>
      </w:pPr>
      <w:r>
        <w:t xml:space="preserve">Reduced manual deployment by 90% with Terraform + GitHub Actions. </w:t>
      </w:r>
    </w:p>
    <w:p w14:paraId="556CE573" w14:textId="77777777" w:rsidR="00E70D36" w:rsidRDefault="00000000" w:rsidP="00E70D36">
      <w:pPr>
        <w:pStyle w:val="ListBullet"/>
      </w:pPr>
      <w:r>
        <w:t>Built scalable data pipelines, improving throughput by 60%.</w:t>
      </w:r>
    </w:p>
    <w:p w14:paraId="4342AE39" w14:textId="77777777" w:rsidR="00E70D36" w:rsidRDefault="00000000" w:rsidP="00E70D36">
      <w:pPr>
        <w:pStyle w:val="ListBullet"/>
      </w:pPr>
      <w:r>
        <w:t>Delivered APIs with &lt;200ms latency and 99.99% uptime.</w:t>
      </w:r>
    </w:p>
    <w:p w14:paraId="62C2854B" w14:textId="438AEA13" w:rsidR="00067EB5" w:rsidRDefault="00000000" w:rsidP="00E70D36">
      <w:pPr>
        <w:pStyle w:val="ListBullet"/>
      </w:pPr>
      <w:r>
        <w:t>Cut onboarding time in half by documenting SOPs.</w:t>
      </w:r>
    </w:p>
    <w:p w14:paraId="5B80756C" w14:textId="77777777" w:rsidR="00067EB5" w:rsidRDefault="00000000">
      <w:pPr>
        <w:pStyle w:val="Heading3"/>
      </w:pPr>
      <w:r>
        <w:t>Carrier</w:t>
      </w:r>
    </w:p>
    <w:p w14:paraId="6A258EA4" w14:textId="77777777" w:rsidR="00067EB5" w:rsidRDefault="00000000">
      <w:r>
        <w:t>Full Stack Developer | Oct 2012 – Mar 2021</w:t>
      </w:r>
    </w:p>
    <w:p w14:paraId="6D59C222" w14:textId="797A570F" w:rsidR="00E70D36" w:rsidRDefault="00000000" w:rsidP="00E70D36">
      <w:pPr>
        <w:pStyle w:val="ListBullet"/>
      </w:pPr>
      <w:r>
        <w:t>Built in-house CRM saving $9K/month in license fees.</w:t>
      </w:r>
    </w:p>
    <w:p w14:paraId="6189D120" w14:textId="7E430D14" w:rsidR="00E70D36" w:rsidRDefault="00000000" w:rsidP="00E70D36">
      <w:pPr>
        <w:pStyle w:val="ListBullet"/>
      </w:pPr>
      <w:r>
        <w:t>Increased SLA compliance by 90% via queue-based ticketing system.</w:t>
      </w:r>
    </w:p>
    <w:p w14:paraId="52021DD0" w14:textId="29529E26" w:rsidR="00E70D36" w:rsidRDefault="00000000" w:rsidP="00E70D36">
      <w:pPr>
        <w:pStyle w:val="ListBullet"/>
      </w:pPr>
      <w:r>
        <w:t>Automated legacy batch jobs from MySQL to PostgreSQL.</w:t>
      </w:r>
    </w:p>
    <w:p w14:paraId="6D08B041" w14:textId="0974698E" w:rsidR="00E70D36" w:rsidRDefault="00000000" w:rsidP="00E70D36">
      <w:pPr>
        <w:pStyle w:val="ListBullet"/>
      </w:pPr>
      <w:r>
        <w:t>Designed Excel-VBA tools reducing manual work by 40 hours/week.</w:t>
      </w:r>
    </w:p>
    <w:p w14:paraId="3D7DBD86" w14:textId="77777777" w:rsidR="00067EB5" w:rsidRDefault="00000000">
      <w:pPr>
        <w:pStyle w:val="Heading2"/>
      </w:pPr>
      <w:r>
        <w:t>Education</w:t>
      </w:r>
    </w:p>
    <w:p w14:paraId="1BDC9247" w14:textId="77777777" w:rsidR="00067EB5" w:rsidRDefault="00000000">
      <w:r>
        <w:t>2008–2012 | B. Tech | Dr. APJ Abdul Kalam Technical University | 60.7%</w:t>
      </w:r>
      <w:r>
        <w:br/>
        <w:t>2006–2007 | 12th (SSC) | Dehradun Public School, Ghaziabad | 57.8%</w:t>
      </w:r>
    </w:p>
    <w:p w14:paraId="77E4640A" w14:textId="77777777" w:rsidR="00067EB5" w:rsidRDefault="00000000">
      <w:pPr>
        <w:pStyle w:val="Heading2"/>
      </w:pPr>
      <w:r>
        <w:t>Certifications</w:t>
      </w:r>
    </w:p>
    <w:p w14:paraId="0FDEC0F5" w14:textId="77777777" w:rsidR="00067EB5" w:rsidRDefault="00000000">
      <w:r>
        <w:t>AWS Certified Developer – Associate (2021)</w:t>
      </w:r>
    </w:p>
    <w:sectPr w:rsidR="00067E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602256">
    <w:abstractNumId w:val="8"/>
  </w:num>
  <w:num w:numId="2" w16cid:durableId="175122868">
    <w:abstractNumId w:val="6"/>
  </w:num>
  <w:num w:numId="3" w16cid:durableId="1890189756">
    <w:abstractNumId w:val="5"/>
  </w:num>
  <w:num w:numId="4" w16cid:durableId="1576474432">
    <w:abstractNumId w:val="4"/>
  </w:num>
  <w:num w:numId="5" w16cid:durableId="1051853642">
    <w:abstractNumId w:val="7"/>
  </w:num>
  <w:num w:numId="6" w16cid:durableId="1117989296">
    <w:abstractNumId w:val="3"/>
  </w:num>
  <w:num w:numId="7" w16cid:durableId="1613514824">
    <w:abstractNumId w:val="2"/>
  </w:num>
  <w:num w:numId="8" w16cid:durableId="1590694250">
    <w:abstractNumId w:val="1"/>
  </w:num>
  <w:num w:numId="9" w16cid:durableId="119996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EB5"/>
    <w:rsid w:val="0015074B"/>
    <w:rsid w:val="0029639D"/>
    <w:rsid w:val="00326F90"/>
    <w:rsid w:val="00345A80"/>
    <w:rsid w:val="0080692C"/>
    <w:rsid w:val="00A1178C"/>
    <w:rsid w:val="00AA1D8D"/>
    <w:rsid w:val="00B47730"/>
    <w:rsid w:val="00C80F93"/>
    <w:rsid w:val="00CB0664"/>
    <w:rsid w:val="00E70D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386971"/>
  <w14:defaultImageDpi w14:val="300"/>
  <w15:docId w15:val="{78A21E16-3769-4BD4-BACC-FEF3A1AB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 Tripathi</cp:lastModifiedBy>
  <cp:revision>2</cp:revision>
  <dcterms:created xsi:type="dcterms:W3CDTF">2025-05-12T09:11:00Z</dcterms:created>
  <dcterms:modified xsi:type="dcterms:W3CDTF">2025-05-12T09:11:00Z</dcterms:modified>
  <cp:category/>
</cp:coreProperties>
</file>